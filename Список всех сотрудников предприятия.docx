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Список всех сотрудников предприятия</w:t>
      </w:r>
    </w:p>
    <w:p>
      <w:r>
        <w:t>1| Кондрашова Валерия Андреевна, Телефон: +375447311805, Должность: Кадровик</w:t>
      </w:r>
    </w:p>
    <w:p>
      <w:r>
        <w:t>2| Белова Светлана Юрьевна, Телефон: +375291033606, Должность: Front-end разработчик</w:t>
      </w:r>
    </w:p>
    <w:p>
      <w:r>
        <w:t>3| Мишина Екатерина Александровна, Телефон: +375444342599, Должность: Бухгалтер</w:t>
      </w:r>
    </w:p>
    <w:p>
      <w:r>
        <w:t>4| Попов Павел Сергеевич, Телефон: +375299271355, Должность: Front-end разработчик</w:t>
      </w:r>
    </w:p>
    <w:p>
      <w:r>
        <w:t>5| Бенчук Александр Александрович, Телефон: +375297878945, Должность: Back-End разработчик</w:t>
      </w:r>
    </w:p>
    <w:p>
      <w:r>
        <w:t>6| Иванова Тамара Петровна, Телефон: +3754473334851, Должность: Бухгалтер</w:t>
      </w:r>
    </w:p>
    <w:p>
      <w:r>
        <w:t>7| Тиковенко Мария Александровна, Телефон: +375448789292, Должность: Директор</w:t>
      </w:r>
    </w:p>
    <w:p>
      <w:r>
        <w:t>8| Ковалева Анастасия Викторовна, Телефон: +375441233232, Должность: Кадровик</w:t>
      </w:r>
    </w:p>
    <w:p>
      <w:r>
        <w:t>9| Белов Алексей Денисович, Телефон: +375298987714, Должность: TeamLead</w:t>
      </w:r>
    </w:p>
    <w:p>
      <w:r>
        <w:t>10| Дятлов Константин Михайлович, Телефон: +375447896324, Должность: Back-End разработчик</w:t>
      </w:r>
    </w:p>
    <w:p>
      <w:r>
        <w:t>11| Базылев Никита Витальевич, Телефон: +375299998444, Должность: TeamLead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